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vi-VN"/>
        </w:rPr>
      </w:pPr>
      <w:r>
        <w:rPr>
          <w:rFonts w:hint="default"/>
          <w:lang w:val="vi-VN"/>
        </w:rPr>
        <w:t>View 1</w:t>
      </w:r>
    </w:p>
    <w:p>
      <w:r>
        <w:drawing>
          <wp:inline distT="0" distB="0" distL="114300" distR="114300">
            <wp:extent cx="5266690" cy="2962910"/>
            <wp:effectExtent l="0" t="0" r="1016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View 4</w:t>
      </w:r>
    </w:p>
    <w:p>
      <w:r>
        <w:drawing>
          <wp:inline distT="0" distB="0" distL="114300" distR="114300">
            <wp:extent cx="5266690" cy="2962910"/>
            <wp:effectExtent l="0" t="0" r="1016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View 5</w:t>
      </w:r>
    </w:p>
    <w:p>
      <w:r>
        <w:drawing>
          <wp:inline distT="0" distB="0" distL="114300" distR="114300">
            <wp:extent cx="5266690" cy="2962910"/>
            <wp:effectExtent l="0" t="0" r="1016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View 8</w:t>
      </w:r>
    </w:p>
    <w:p>
      <w:r>
        <w:drawing>
          <wp:inline distT="0" distB="0" distL="114300" distR="114300">
            <wp:extent cx="5266690" cy="2962910"/>
            <wp:effectExtent l="0" t="0" r="1016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View 9</w:t>
      </w:r>
    </w:p>
    <w:p>
      <w:r>
        <w:drawing>
          <wp:inline distT="0" distB="0" distL="114300" distR="114300">
            <wp:extent cx="5266690" cy="2962910"/>
            <wp:effectExtent l="0" t="0" r="1016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View 11</w:t>
      </w:r>
      <w:bookmarkStart w:id="0" w:name="_GoBack"/>
      <w:bookmarkEnd w:id="0"/>
    </w:p>
    <w:p>
      <w:pPr>
        <w:rPr>
          <w:rFonts w:hint="default"/>
          <w:lang w:val="vi-VN"/>
        </w:rPr>
      </w:pPr>
      <w:r>
        <w:drawing>
          <wp:inline distT="0" distB="0" distL="114300" distR="114300">
            <wp:extent cx="5266690" cy="2962910"/>
            <wp:effectExtent l="0" t="0" r="1016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E75A2D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9E75A2D"/>
    <w:rsid w:val="474A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eastAsia="+Body" w:asciiTheme="minorHAnsi" w:hAnsiTheme="minorHAnsi" w:cstheme="minorBidi"/>
      <w:sz w:val="22"/>
      <w:szCs w:val="26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2023-04-05T02:37:00Z</dcterms:created>
  <dc:creator>Vip's Bomtim</dc:creator>
  <cp:lastModifiedBy>Vip's Bomtim</cp:lastModifiedBy>
  <dcterms:modified xsi:type="dcterms:W3CDTF">2023-04-05T02:45:02Z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D127B55EC06B40BBAA5FDE8681AA4DDC</vt:lpwstr>
  </property>
</Properties>
</file>